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5530" w14:textId="01230D16" w:rsidR="00086867" w:rsidRPr="00086867" w:rsidRDefault="00086867" w:rsidP="00086867">
      <w:pPr>
        <w:pStyle w:val="1"/>
        <w:jc w:val="center"/>
        <w:rPr>
          <w:color w:val="000000" w:themeColor="text1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A87BC" w14:textId="0B5CD1B1" w:rsidR="00086867" w:rsidRPr="00086867" w:rsidRDefault="00086867" w:rsidP="00086867">
      <w:pPr>
        <w:jc w:val="center"/>
        <w:rPr>
          <w:b/>
          <w:bCs/>
          <w:sz w:val="40"/>
          <w:szCs w:val="40"/>
          <w:lang w:val="ru-RU"/>
        </w:rPr>
      </w:pPr>
      <w:proofErr w:type="spellStart"/>
      <w:r w:rsidRPr="00086867">
        <w:rPr>
          <w:b/>
          <w:bCs/>
          <w:sz w:val="40"/>
          <w:szCs w:val="40"/>
          <w:lang w:val="ru-RU"/>
        </w:rPr>
        <w:t>Звіт</w:t>
      </w:r>
      <w:proofErr w:type="spellEnd"/>
      <w:r w:rsidRPr="00086867">
        <w:rPr>
          <w:b/>
          <w:bCs/>
          <w:sz w:val="40"/>
          <w:szCs w:val="40"/>
          <w:lang w:val="ru-RU"/>
        </w:rPr>
        <w:t xml:space="preserve"> по </w:t>
      </w:r>
      <w:proofErr w:type="spellStart"/>
      <w:r w:rsidRPr="00086867">
        <w:rPr>
          <w:b/>
          <w:bCs/>
          <w:sz w:val="40"/>
          <w:szCs w:val="40"/>
        </w:rPr>
        <w:t>OpenWeather</w:t>
      </w:r>
      <w:proofErr w:type="spellEnd"/>
    </w:p>
    <w:p w14:paraId="35B20934" w14:textId="225C6690" w:rsidR="00077289" w:rsidRPr="00086867" w:rsidRDefault="00000000">
      <w:pPr>
        <w:pStyle w:val="1"/>
        <w:rPr>
          <w:lang w:val="ru-RU"/>
        </w:rPr>
      </w:pPr>
      <w:proofErr w:type="spellStart"/>
      <w:r w:rsidRPr="00086867">
        <w:rPr>
          <w:color w:val="000000" w:themeColor="text1"/>
          <w:lang w:val="ru-RU"/>
        </w:rPr>
        <w:t>Загальна</w:t>
      </w:r>
      <w:proofErr w:type="spellEnd"/>
      <w:r w:rsidRPr="00086867">
        <w:rPr>
          <w:color w:val="000000" w:themeColor="text1"/>
          <w:lang w:val="ru-RU"/>
        </w:rPr>
        <w:t xml:space="preserve"> </w:t>
      </w:r>
      <w:proofErr w:type="spellStart"/>
      <w:r w:rsidRPr="00086867">
        <w:rPr>
          <w:color w:val="000000" w:themeColor="text1"/>
          <w:lang w:val="ru-RU"/>
        </w:rPr>
        <w:t>інформація</w:t>
      </w:r>
      <w:proofErr w:type="spellEnd"/>
    </w:p>
    <w:p w14:paraId="7AD41BAB" w14:textId="77777777" w:rsidR="00086867" w:rsidRDefault="00000000">
      <w:pPr>
        <w:rPr>
          <w:lang w:val="ru-RU"/>
        </w:rPr>
      </w:pPr>
      <w:r w:rsidRPr="00086867">
        <w:rPr>
          <w:lang w:val="ru-RU"/>
        </w:rPr>
        <w:br/>
      </w:r>
      <w:proofErr w:type="spellStart"/>
      <w:r w:rsidRPr="00086867">
        <w:rPr>
          <w:lang w:val="ru-RU"/>
        </w:rPr>
        <w:t>Назва</w:t>
      </w:r>
      <w:proofErr w:type="spellEnd"/>
      <w:r w:rsidRPr="00086867">
        <w:rPr>
          <w:lang w:val="ru-RU"/>
        </w:rPr>
        <w:t xml:space="preserve"> </w:t>
      </w:r>
      <w:proofErr w:type="spellStart"/>
      <w:r w:rsidRPr="00086867">
        <w:rPr>
          <w:lang w:val="ru-RU"/>
        </w:rPr>
        <w:t>вебзастосунку</w:t>
      </w:r>
      <w:proofErr w:type="spellEnd"/>
      <w:r w:rsidRPr="00086867">
        <w:rPr>
          <w:lang w:val="ru-RU"/>
        </w:rPr>
        <w:t xml:space="preserve">: </w:t>
      </w:r>
      <w:proofErr w:type="spellStart"/>
      <w:r>
        <w:t>OpenWeather</w:t>
      </w:r>
      <w:proofErr w:type="spellEnd"/>
      <w:r w:rsidRPr="00086867">
        <w:rPr>
          <w:lang w:val="ru-RU"/>
        </w:rPr>
        <w:br/>
      </w:r>
      <w:r>
        <w:t>URL</w:t>
      </w:r>
      <w:r w:rsidRPr="00086867">
        <w:rPr>
          <w:lang w:val="ru-RU"/>
        </w:rPr>
        <w:t xml:space="preserve">: </w:t>
      </w:r>
      <w:r>
        <w:t>https</w:t>
      </w:r>
      <w:r w:rsidRPr="00086867">
        <w:rPr>
          <w:lang w:val="ru-RU"/>
        </w:rPr>
        <w:t>://</w:t>
      </w:r>
      <w:proofErr w:type="spellStart"/>
      <w:r>
        <w:t>openweathermap</w:t>
      </w:r>
      <w:proofErr w:type="spellEnd"/>
      <w:r w:rsidRPr="00086867">
        <w:rPr>
          <w:lang w:val="ru-RU"/>
        </w:rPr>
        <w:t>.</w:t>
      </w:r>
      <w:r>
        <w:t>org</w:t>
      </w:r>
      <w:r w:rsidRPr="00086867">
        <w:rPr>
          <w:lang w:val="ru-RU"/>
        </w:rPr>
        <w:t>/</w:t>
      </w:r>
      <w:r w:rsidRPr="00086867">
        <w:rPr>
          <w:lang w:val="ru-RU"/>
        </w:rPr>
        <w:br/>
        <w:t xml:space="preserve">Тип: </w:t>
      </w:r>
      <w:proofErr w:type="spellStart"/>
      <w:r w:rsidRPr="00086867">
        <w:rPr>
          <w:lang w:val="ru-RU"/>
        </w:rPr>
        <w:t>Вебплатформа</w:t>
      </w:r>
      <w:proofErr w:type="spellEnd"/>
      <w:r w:rsidRPr="00086867">
        <w:rPr>
          <w:lang w:val="ru-RU"/>
        </w:rPr>
        <w:t xml:space="preserve"> </w:t>
      </w:r>
      <w:proofErr w:type="gramStart"/>
      <w:r w:rsidRPr="00086867">
        <w:rPr>
          <w:lang w:val="ru-RU"/>
        </w:rPr>
        <w:t>для перегляду</w:t>
      </w:r>
      <w:proofErr w:type="gramEnd"/>
      <w:r w:rsidRPr="00086867">
        <w:rPr>
          <w:lang w:val="ru-RU"/>
        </w:rPr>
        <w:t xml:space="preserve"> </w:t>
      </w:r>
      <w:proofErr w:type="spellStart"/>
      <w:r w:rsidRPr="00086867">
        <w:rPr>
          <w:lang w:val="ru-RU"/>
        </w:rPr>
        <w:t>погодних</w:t>
      </w:r>
      <w:proofErr w:type="spellEnd"/>
      <w:r w:rsidRPr="00086867">
        <w:rPr>
          <w:lang w:val="ru-RU"/>
        </w:rPr>
        <w:t xml:space="preserve"> умов та </w:t>
      </w:r>
      <w:r>
        <w:t>API</w:t>
      </w:r>
      <w:r w:rsidRPr="00086867">
        <w:rPr>
          <w:lang w:val="ru-RU"/>
        </w:rPr>
        <w:t xml:space="preserve"> для </w:t>
      </w:r>
      <w:proofErr w:type="spellStart"/>
      <w:r w:rsidRPr="00086867">
        <w:rPr>
          <w:lang w:val="ru-RU"/>
        </w:rPr>
        <w:t>розробників</w:t>
      </w:r>
      <w:proofErr w:type="spellEnd"/>
      <w:r w:rsidRPr="00086867">
        <w:rPr>
          <w:lang w:val="ru-RU"/>
        </w:rPr>
        <w:t>.</w:t>
      </w:r>
      <w:r w:rsidRPr="00086867">
        <w:rPr>
          <w:lang w:val="ru-RU"/>
        </w:rPr>
        <w:br/>
      </w:r>
      <w:proofErr w:type="spellStart"/>
      <w:r w:rsidRPr="00086867">
        <w:rPr>
          <w:lang w:val="ru-RU"/>
        </w:rPr>
        <w:t>Тестування</w:t>
      </w:r>
      <w:proofErr w:type="spellEnd"/>
      <w:r w:rsidRPr="00086867">
        <w:rPr>
          <w:lang w:val="ru-RU"/>
        </w:rPr>
        <w:t xml:space="preserve"> проведено </w:t>
      </w:r>
      <w:proofErr w:type="spellStart"/>
      <w:r w:rsidRPr="00086867">
        <w:rPr>
          <w:lang w:val="ru-RU"/>
        </w:rPr>
        <w:t>вручну</w:t>
      </w:r>
      <w:proofErr w:type="spellEnd"/>
      <w:r w:rsidRPr="00086867">
        <w:rPr>
          <w:lang w:val="ru-RU"/>
        </w:rPr>
        <w:t>.</w:t>
      </w:r>
      <w:r w:rsidRPr="00086867">
        <w:rPr>
          <w:lang w:val="ru-RU"/>
        </w:rPr>
        <w:br/>
        <w:t xml:space="preserve">Дата </w:t>
      </w:r>
      <w:proofErr w:type="spellStart"/>
      <w:r w:rsidRPr="00086867">
        <w:rPr>
          <w:lang w:val="ru-RU"/>
        </w:rPr>
        <w:t>тестування</w:t>
      </w:r>
      <w:proofErr w:type="spellEnd"/>
      <w:r w:rsidRPr="00086867">
        <w:rPr>
          <w:lang w:val="ru-RU"/>
        </w:rPr>
        <w:t>: 7 травня 2025</w:t>
      </w:r>
      <w:r w:rsidRPr="00086867">
        <w:rPr>
          <w:lang w:val="ru-RU"/>
        </w:rPr>
        <w:br/>
        <w:t xml:space="preserve">ПІБ </w:t>
      </w:r>
      <w:proofErr w:type="spellStart"/>
      <w:r w:rsidRPr="00086867">
        <w:rPr>
          <w:lang w:val="ru-RU"/>
        </w:rPr>
        <w:t>тестувальника</w:t>
      </w:r>
      <w:proofErr w:type="spellEnd"/>
      <w:r w:rsidRPr="00086867">
        <w:rPr>
          <w:lang w:val="ru-RU"/>
        </w:rPr>
        <w:t xml:space="preserve">: </w:t>
      </w:r>
      <w:r w:rsidR="00086867">
        <w:rPr>
          <w:lang w:val="ru-RU"/>
        </w:rPr>
        <w:t xml:space="preserve">Мордвінов </w:t>
      </w:r>
      <w:proofErr w:type="spellStart"/>
      <w:r w:rsidR="00086867">
        <w:rPr>
          <w:lang w:val="ru-RU"/>
        </w:rPr>
        <w:t>Ігор</w:t>
      </w:r>
      <w:proofErr w:type="spellEnd"/>
      <w:r w:rsidR="00086867">
        <w:rPr>
          <w:lang w:val="ru-RU"/>
        </w:rPr>
        <w:t xml:space="preserve"> </w:t>
      </w:r>
      <w:proofErr w:type="spellStart"/>
      <w:r w:rsidR="00086867">
        <w:rPr>
          <w:lang w:val="ru-RU"/>
        </w:rPr>
        <w:t>Олександрович</w:t>
      </w:r>
      <w:proofErr w:type="spellEnd"/>
      <w:r w:rsidRPr="00086867">
        <w:rPr>
          <w:lang w:val="ru-RU"/>
        </w:rPr>
        <w:br/>
        <w:t xml:space="preserve">Тестове </w:t>
      </w:r>
      <w:proofErr w:type="spellStart"/>
      <w:r w:rsidRPr="00086867">
        <w:rPr>
          <w:lang w:val="ru-RU"/>
        </w:rPr>
        <w:t>оточення</w:t>
      </w:r>
      <w:proofErr w:type="spellEnd"/>
      <w:r w:rsidRPr="00086867">
        <w:rPr>
          <w:lang w:val="ru-RU"/>
        </w:rPr>
        <w:t>:</w:t>
      </w:r>
    </w:p>
    <w:p w14:paraId="2C22D55A" w14:textId="0A8A6868" w:rsidR="00086867" w:rsidRDefault="00000000">
      <w:pPr>
        <w:rPr>
          <w:lang w:val="ru-RU"/>
        </w:rPr>
      </w:pPr>
      <w:r w:rsidRPr="00086867">
        <w:rPr>
          <w:lang w:val="ru-RU"/>
        </w:rPr>
        <w:t xml:space="preserve"> - ОС: </w:t>
      </w:r>
      <w:r>
        <w:t>Windows</w:t>
      </w:r>
      <w:r w:rsidRPr="00086867">
        <w:rPr>
          <w:lang w:val="ru-RU"/>
        </w:rPr>
        <w:t xml:space="preserve"> 11 </w:t>
      </w:r>
    </w:p>
    <w:p w14:paraId="36A7A4E9" w14:textId="0E856FDE" w:rsidR="00086867" w:rsidRDefault="00000000">
      <w:pPr>
        <w:rPr>
          <w:lang w:val="ru-RU"/>
        </w:rPr>
      </w:pPr>
      <w:r w:rsidRPr="00086867">
        <w:rPr>
          <w:lang w:val="ru-RU"/>
        </w:rPr>
        <w:t xml:space="preserve"> - Браузер: </w:t>
      </w:r>
      <w:r>
        <w:t>Google</w:t>
      </w:r>
      <w:r w:rsidRPr="00086867">
        <w:rPr>
          <w:lang w:val="ru-RU"/>
        </w:rPr>
        <w:t xml:space="preserve"> </w:t>
      </w:r>
      <w:r>
        <w:t>Chrom</w:t>
      </w:r>
    </w:p>
    <w:p w14:paraId="0A17EEE7" w14:textId="586E3E8F" w:rsidR="00077289" w:rsidRPr="00086867" w:rsidRDefault="00000000">
      <w:pPr>
        <w:rPr>
          <w:lang w:val="ru-RU"/>
        </w:rPr>
      </w:pPr>
      <w:r w:rsidRPr="00086867">
        <w:rPr>
          <w:lang w:val="ru-RU"/>
        </w:rPr>
        <w:br/>
      </w:r>
    </w:p>
    <w:p w14:paraId="5334D3AE" w14:textId="77777777" w:rsidR="00077289" w:rsidRPr="006950F6" w:rsidRDefault="00000000">
      <w:pPr>
        <w:pStyle w:val="1"/>
        <w:rPr>
          <w:color w:val="000000" w:themeColor="text1"/>
          <w:lang w:val="ru-RU"/>
        </w:rPr>
      </w:pPr>
      <w:proofErr w:type="spellStart"/>
      <w:r w:rsidRPr="006950F6">
        <w:rPr>
          <w:color w:val="000000" w:themeColor="text1"/>
          <w:lang w:val="ru-RU"/>
        </w:rPr>
        <w:t>Звіт</w:t>
      </w:r>
      <w:proofErr w:type="spellEnd"/>
      <w:r w:rsidRPr="006950F6">
        <w:rPr>
          <w:color w:val="000000" w:themeColor="text1"/>
          <w:lang w:val="ru-RU"/>
        </w:rPr>
        <w:t xml:space="preserve"> про </w:t>
      </w:r>
      <w:proofErr w:type="spellStart"/>
      <w:r w:rsidRPr="006950F6">
        <w:rPr>
          <w:color w:val="000000" w:themeColor="text1"/>
          <w:lang w:val="ru-RU"/>
        </w:rPr>
        <w:t>знайдені</w:t>
      </w:r>
      <w:proofErr w:type="spellEnd"/>
      <w:r w:rsidRPr="006950F6">
        <w:rPr>
          <w:color w:val="000000" w:themeColor="text1"/>
          <w:lang w:val="ru-RU"/>
        </w:rPr>
        <w:t xml:space="preserve"> </w:t>
      </w:r>
      <w:proofErr w:type="spellStart"/>
      <w:r w:rsidRPr="006950F6">
        <w:rPr>
          <w:color w:val="000000" w:themeColor="text1"/>
          <w:lang w:val="ru-RU"/>
        </w:rPr>
        <w:t>дефекти</w:t>
      </w:r>
      <w:proofErr w:type="spellEnd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82"/>
        <w:gridCol w:w="1370"/>
        <w:gridCol w:w="1047"/>
        <w:gridCol w:w="1676"/>
        <w:gridCol w:w="1369"/>
        <w:gridCol w:w="1252"/>
        <w:gridCol w:w="220"/>
        <w:gridCol w:w="1314"/>
      </w:tblGrid>
      <w:tr w:rsidR="00077289" w14:paraId="382DA709" w14:textId="77777777" w:rsidTr="006950F6">
        <w:tc>
          <w:tcPr>
            <w:tcW w:w="382" w:type="dxa"/>
          </w:tcPr>
          <w:p w14:paraId="2CA9AA28" w14:textId="77777777" w:rsidR="00077289" w:rsidRDefault="00000000">
            <w:r>
              <w:t>№</w:t>
            </w:r>
          </w:p>
        </w:tc>
        <w:tc>
          <w:tcPr>
            <w:tcW w:w="1370" w:type="dxa"/>
          </w:tcPr>
          <w:p w14:paraId="03F1823F" w14:textId="77777777" w:rsidR="00077289" w:rsidRDefault="00000000">
            <w:proofErr w:type="spellStart"/>
            <w:r>
              <w:t>Заголовок</w:t>
            </w:r>
            <w:proofErr w:type="spellEnd"/>
            <w:r>
              <w:t xml:space="preserve"> </w:t>
            </w:r>
            <w:proofErr w:type="spellStart"/>
            <w:r>
              <w:t>дефекту</w:t>
            </w:r>
            <w:proofErr w:type="spellEnd"/>
          </w:p>
        </w:tc>
        <w:tc>
          <w:tcPr>
            <w:tcW w:w="1047" w:type="dxa"/>
          </w:tcPr>
          <w:p w14:paraId="631E69D3" w14:textId="77777777" w:rsidR="00077289" w:rsidRDefault="00000000">
            <w:proofErr w:type="spellStart"/>
            <w:r>
              <w:t>Важливість</w:t>
            </w:r>
            <w:proofErr w:type="spellEnd"/>
          </w:p>
        </w:tc>
        <w:tc>
          <w:tcPr>
            <w:tcW w:w="1676" w:type="dxa"/>
          </w:tcPr>
          <w:p w14:paraId="20CEB3AC" w14:textId="77777777" w:rsidR="00077289" w:rsidRDefault="00000000">
            <w:proofErr w:type="spellStart"/>
            <w:r>
              <w:t>Алгоритм</w:t>
            </w:r>
            <w:proofErr w:type="spellEnd"/>
            <w:r>
              <w:t xml:space="preserve"> </w:t>
            </w:r>
            <w:proofErr w:type="spellStart"/>
            <w:r>
              <w:t>відтворення</w:t>
            </w:r>
            <w:proofErr w:type="spellEnd"/>
          </w:p>
        </w:tc>
        <w:tc>
          <w:tcPr>
            <w:tcW w:w="1369" w:type="dxa"/>
          </w:tcPr>
          <w:p w14:paraId="34CF962A" w14:textId="77777777" w:rsidR="00077289" w:rsidRDefault="00000000">
            <w:proofErr w:type="spellStart"/>
            <w:r>
              <w:t>Фактичний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1252" w:type="dxa"/>
          </w:tcPr>
          <w:p w14:paraId="1AC0AA71" w14:textId="77777777" w:rsidR="00077289" w:rsidRDefault="00000000">
            <w:proofErr w:type="spellStart"/>
            <w:r>
              <w:t>Очікуваний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220" w:type="dxa"/>
          </w:tcPr>
          <w:p w14:paraId="6C577B14" w14:textId="6DFACAE5" w:rsidR="00077289" w:rsidRPr="00086867" w:rsidRDefault="00077289">
            <w:pPr>
              <w:rPr>
                <w:lang w:val="uk-UA"/>
              </w:rPr>
            </w:pPr>
          </w:p>
        </w:tc>
        <w:tc>
          <w:tcPr>
            <w:tcW w:w="1314" w:type="dxa"/>
          </w:tcPr>
          <w:p w14:paraId="731999C9" w14:textId="77777777" w:rsidR="00077289" w:rsidRDefault="00000000">
            <w:proofErr w:type="spellStart"/>
            <w:r>
              <w:t>Примітка</w:t>
            </w:r>
            <w:proofErr w:type="spellEnd"/>
          </w:p>
        </w:tc>
      </w:tr>
      <w:tr w:rsidR="00077289" w14:paraId="13508149" w14:textId="77777777" w:rsidTr="006950F6">
        <w:tc>
          <w:tcPr>
            <w:tcW w:w="382" w:type="dxa"/>
          </w:tcPr>
          <w:p w14:paraId="4A6DD737" w14:textId="77777777" w:rsidR="00077289" w:rsidRDefault="00000000">
            <w:r>
              <w:t>1</w:t>
            </w:r>
          </w:p>
        </w:tc>
        <w:tc>
          <w:tcPr>
            <w:tcW w:w="1370" w:type="dxa"/>
          </w:tcPr>
          <w:p w14:paraId="72E635BD" w14:textId="77777777" w:rsidR="00077289" w:rsidRPr="00086867" w:rsidRDefault="00000000">
            <w:pPr>
              <w:rPr>
                <w:lang w:val="ru-RU"/>
              </w:rPr>
            </w:pPr>
            <w:r w:rsidRPr="00086867">
              <w:rPr>
                <w:lang w:val="ru-RU"/>
              </w:rPr>
              <w:t>Кнопка '</w:t>
            </w:r>
            <w:r>
              <w:t>Sign</w:t>
            </w:r>
            <w:r w:rsidRPr="00086867">
              <w:rPr>
                <w:lang w:val="ru-RU"/>
              </w:rPr>
              <w:t xml:space="preserve"> </w:t>
            </w:r>
            <w:r>
              <w:t>In</w:t>
            </w:r>
            <w:r w:rsidRPr="00086867">
              <w:rPr>
                <w:lang w:val="ru-RU"/>
              </w:rPr>
              <w:t xml:space="preserve">' </w:t>
            </w:r>
            <w:proofErr w:type="spellStart"/>
            <w:r w:rsidRPr="00086867">
              <w:rPr>
                <w:lang w:val="ru-RU"/>
              </w:rPr>
              <w:t>перекривається</w:t>
            </w:r>
            <w:proofErr w:type="spellEnd"/>
            <w:r w:rsidRPr="00086867">
              <w:rPr>
                <w:lang w:val="ru-RU"/>
              </w:rPr>
              <w:t xml:space="preserve"> в </w:t>
            </w:r>
            <w:proofErr w:type="spellStart"/>
            <w:r w:rsidRPr="00086867">
              <w:rPr>
                <w:lang w:val="ru-RU"/>
              </w:rPr>
              <w:t>мобільному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режимі</w:t>
            </w:r>
            <w:proofErr w:type="spellEnd"/>
          </w:p>
        </w:tc>
        <w:tc>
          <w:tcPr>
            <w:tcW w:w="1047" w:type="dxa"/>
          </w:tcPr>
          <w:p w14:paraId="04A88EEC" w14:textId="77777777" w:rsidR="00077289" w:rsidRDefault="00000000">
            <w:proofErr w:type="spellStart"/>
            <w:r>
              <w:t>Середня</w:t>
            </w:r>
            <w:proofErr w:type="spellEnd"/>
          </w:p>
        </w:tc>
        <w:tc>
          <w:tcPr>
            <w:tcW w:w="1676" w:type="dxa"/>
          </w:tcPr>
          <w:p w14:paraId="517F9F91" w14:textId="4FFD6F5F" w:rsidR="00077289" w:rsidRPr="00086867" w:rsidRDefault="00000000">
            <w:pPr>
              <w:rPr>
                <w:lang w:val="ru-RU"/>
              </w:rPr>
            </w:pPr>
            <w:r>
              <w:t xml:space="preserve">1. </w:t>
            </w:r>
            <w:proofErr w:type="spellStart"/>
            <w:r>
              <w:t>Відкрити</w:t>
            </w:r>
            <w:proofErr w:type="spellEnd"/>
            <w:r>
              <w:t xml:space="preserve"> </w:t>
            </w:r>
            <w:proofErr w:type="spellStart"/>
            <w:r>
              <w:t>сайт</w:t>
            </w:r>
            <w:proofErr w:type="spellEnd"/>
            <w:r>
              <w:t xml:space="preserve"> openweathermap.org</w:t>
            </w:r>
            <w:r>
              <w:br/>
              <w:t xml:space="preserve">2. </w:t>
            </w:r>
            <w:proofErr w:type="spellStart"/>
            <w:r>
              <w:t>Увімкнути</w:t>
            </w:r>
            <w:proofErr w:type="spellEnd"/>
            <w:r>
              <w:t xml:space="preserve"> </w:t>
            </w:r>
            <w:proofErr w:type="spellStart"/>
            <w:r>
              <w:t>інструменти</w:t>
            </w:r>
            <w:proofErr w:type="spellEnd"/>
            <w:r>
              <w:t xml:space="preserve"> </w:t>
            </w:r>
            <w:proofErr w:type="spellStart"/>
            <w:r>
              <w:t>розробника</w:t>
            </w:r>
            <w:proofErr w:type="spellEnd"/>
            <w:r>
              <w:t xml:space="preserve"> (F12)</w:t>
            </w:r>
            <w:r>
              <w:br/>
              <w:t xml:space="preserve">3. </w:t>
            </w:r>
            <w:r w:rsidRPr="00086867">
              <w:rPr>
                <w:lang w:val="ru-RU"/>
              </w:rPr>
              <w:t xml:space="preserve">Обрати </w:t>
            </w:r>
            <w:proofErr w:type="spellStart"/>
            <w:r w:rsidRPr="00086867">
              <w:rPr>
                <w:lang w:val="ru-RU"/>
              </w:rPr>
              <w:t>мобільний</w:t>
            </w:r>
            <w:proofErr w:type="spellEnd"/>
            <w:r w:rsidRPr="00086867">
              <w:rPr>
                <w:lang w:val="ru-RU"/>
              </w:rPr>
              <w:t xml:space="preserve"> режим </w:t>
            </w:r>
            <w:r w:rsidRPr="00086867">
              <w:rPr>
                <w:lang w:val="ru-RU"/>
              </w:rPr>
              <w:br/>
              <w:t xml:space="preserve">4. Перейти у </w:t>
            </w:r>
            <w:proofErr w:type="spellStart"/>
            <w:r w:rsidRPr="00086867">
              <w:rPr>
                <w:lang w:val="ru-RU"/>
              </w:rPr>
              <w:t>верхню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частину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сторінки</w:t>
            </w:r>
            <w:proofErr w:type="spellEnd"/>
          </w:p>
        </w:tc>
        <w:tc>
          <w:tcPr>
            <w:tcW w:w="1369" w:type="dxa"/>
          </w:tcPr>
          <w:p w14:paraId="2819617B" w14:textId="7C424413" w:rsidR="00077289" w:rsidRPr="00086867" w:rsidRDefault="00000000">
            <w:pPr>
              <w:rPr>
                <w:lang w:val="ru-RU"/>
              </w:rPr>
            </w:pPr>
            <w:r w:rsidRPr="00086867">
              <w:rPr>
                <w:lang w:val="ru-RU"/>
              </w:rPr>
              <w:t xml:space="preserve">Кнопка </w:t>
            </w:r>
            <w:r w:rsidR="00086867" w:rsidRPr="00086867">
              <w:rPr>
                <w:lang w:val="ru-RU"/>
              </w:rPr>
              <w:t>‘</w:t>
            </w:r>
            <w:r w:rsidR="00086867">
              <w:t>Register</w:t>
            </w:r>
            <w:r w:rsidR="00086867" w:rsidRPr="00086867">
              <w:rPr>
                <w:lang w:val="ru-RU"/>
              </w:rPr>
              <w:t xml:space="preserve">’ </w:t>
            </w:r>
            <w:proofErr w:type="spellStart"/>
            <w:r w:rsidRPr="00086867">
              <w:rPr>
                <w:lang w:val="ru-RU"/>
              </w:rPr>
              <w:t>частково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перекривається</w:t>
            </w:r>
            <w:proofErr w:type="spellEnd"/>
            <w:r w:rsidRPr="00086867">
              <w:rPr>
                <w:lang w:val="ru-RU"/>
              </w:rPr>
              <w:t xml:space="preserve"> логотипом</w:t>
            </w:r>
          </w:p>
        </w:tc>
        <w:tc>
          <w:tcPr>
            <w:tcW w:w="1252" w:type="dxa"/>
          </w:tcPr>
          <w:p w14:paraId="70BD836C" w14:textId="77777777" w:rsidR="00077289" w:rsidRPr="00086867" w:rsidRDefault="00000000">
            <w:pPr>
              <w:rPr>
                <w:lang w:val="ru-RU"/>
              </w:rPr>
            </w:pPr>
            <w:r w:rsidRPr="00086867">
              <w:rPr>
                <w:lang w:val="ru-RU"/>
              </w:rPr>
              <w:t xml:space="preserve">Кнопка </w:t>
            </w:r>
            <w:proofErr w:type="spellStart"/>
            <w:r w:rsidRPr="00086867">
              <w:rPr>
                <w:lang w:val="ru-RU"/>
              </w:rPr>
              <w:t>має</w:t>
            </w:r>
            <w:proofErr w:type="spellEnd"/>
            <w:r w:rsidRPr="00086867">
              <w:rPr>
                <w:lang w:val="ru-RU"/>
              </w:rPr>
              <w:t xml:space="preserve"> бути </w:t>
            </w:r>
            <w:proofErr w:type="spellStart"/>
            <w:r w:rsidRPr="00086867">
              <w:rPr>
                <w:lang w:val="ru-RU"/>
              </w:rPr>
              <w:t>повністю</w:t>
            </w:r>
            <w:proofErr w:type="spellEnd"/>
            <w:r w:rsidRPr="00086867">
              <w:rPr>
                <w:lang w:val="ru-RU"/>
              </w:rPr>
              <w:t xml:space="preserve"> видимою та </w:t>
            </w:r>
            <w:proofErr w:type="spellStart"/>
            <w:r w:rsidRPr="00086867">
              <w:rPr>
                <w:lang w:val="ru-RU"/>
              </w:rPr>
              <w:t>клікабельною</w:t>
            </w:r>
            <w:proofErr w:type="spellEnd"/>
          </w:p>
        </w:tc>
        <w:tc>
          <w:tcPr>
            <w:tcW w:w="220" w:type="dxa"/>
          </w:tcPr>
          <w:p w14:paraId="3167BAF9" w14:textId="1B963EFA" w:rsidR="00077289" w:rsidRPr="00086867" w:rsidRDefault="00077289">
            <w:pPr>
              <w:rPr>
                <w:lang w:val="ru-RU"/>
              </w:rPr>
            </w:pPr>
          </w:p>
        </w:tc>
        <w:tc>
          <w:tcPr>
            <w:tcW w:w="1314" w:type="dxa"/>
          </w:tcPr>
          <w:p w14:paraId="737CBC4B" w14:textId="77777777" w:rsidR="00077289" w:rsidRDefault="00000000">
            <w:proofErr w:type="spellStart"/>
            <w:r>
              <w:t>Тестовано</w:t>
            </w:r>
            <w:proofErr w:type="spellEnd"/>
            <w:r>
              <w:t xml:space="preserve"> в Chrome </w:t>
            </w:r>
            <w:proofErr w:type="spellStart"/>
            <w:r>
              <w:t>DevTools</w:t>
            </w:r>
            <w:proofErr w:type="spellEnd"/>
          </w:p>
        </w:tc>
      </w:tr>
      <w:tr w:rsidR="00077289" w14:paraId="7362759A" w14:textId="77777777" w:rsidTr="006950F6">
        <w:tc>
          <w:tcPr>
            <w:tcW w:w="382" w:type="dxa"/>
          </w:tcPr>
          <w:p w14:paraId="127C80B3" w14:textId="6CCB836F" w:rsidR="00077289" w:rsidRDefault="00077289"/>
        </w:tc>
        <w:tc>
          <w:tcPr>
            <w:tcW w:w="1370" w:type="dxa"/>
          </w:tcPr>
          <w:p w14:paraId="4D6208D3" w14:textId="6254DDBD" w:rsidR="00077289" w:rsidRDefault="00077289"/>
        </w:tc>
        <w:tc>
          <w:tcPr>
            <w:tcW w:w="1047" w:type="dxa"/>
          </w:tcPr>
          <w:p w14:paraId="44F97087" w14:textId="40FC3E0A" w:rsidR="00077289" w:rsidRDefault="00077289"/>
        </w:tc>
        <w:tc>
          <w:tcPr>
            <w:tcW w:w="1676" w:type="dxa"/>
          </w:tcPr>
          <w:p w14:paraId="305EB7C5" w14:textId="567E291E" w:rsidR="00077289" w:rsidRDefault="00077289"/>
        </w:tc>
        <w:tc>
          <w:tcPr>
            <w:tcW w:w="1369" w:type="dxa"/>
          </w:tcPr>
          <w:p w14:paraId="3CBCDA68" w14:textId="27E4CCD1" w:rsidR="00077289" w:rsidRPr="00086867" w:rsidRDefault="00077289">
            <w:pPr>
              <w:rPr>
                <w:lang w:val="ru-RU"/>
              </w:rPr>
            </w:pPr>
          </w:p>
        </w:tc>
        <w:tc>
          <w:tcPr>
            <w:tcW w:w="1252" w:type="dxa"/>
          </w:tcPr>
          <w:p w14:paraId="34139974" w14:textId="13BD1E7A" w:rsidR="00077289" w:rsidRPr="00AE6465" w:rsidRDefault="00077289"/>
        </w:tc>
        <w:tc>
          <w:tcPr>
            <w:tcW w:w="220" w:type="dxa"/>
          </w:tcPr>
          <w:p w14:paraId="6EF2D087" w14:textId="4946975F" w:rsidR="00077289" w:rsidRPr="00AE6465" w:rsidRDefault="00077289">
            <w:pPr>
              <w:rPr>
                <w:lang w:val="ru-RU"/>
              </w:rPr>
            </w:pPr>
          </w:p>
        </w:tc>
        <w:tc>
          <w:tcPr>
            <w:tcW w:w="1314" w:type="dxa"/>
          </w:tcPr>
          <w:p w14:paraId="7436BFA1" w14:textId="5946F4AD" w:rsidR="00077289" w:rsidRDefault="00077289"/>
        </w:tc>
      </w:tr>
      <w:tr w:rsidR="00077289" w14:paraId="67C72371" w14:textId="77777777" w:rsidTr="006950F6">
        <w:tc>
          <w:tcPr>
            <w:tcW w:w="382" w:type="dxa"/>
          </w:tcPr>
          <w:p w14:paraId="2346875D" w14:textId="43B3AE7E" w:rsidR="00077289" w:rsidRDefault="00AE6465">
            <w:r>
              <w:t>2</w:t>
            </w:r>
          </w:p>
        </w:tc>
        <w:tc>
          <w:tcPr>
            <w:tcW w:w="1370" w:type="dxa"/>
          </w:tcPr>
          <w:p w14:paraId="63C3BC58" w14:textId="77777777" w:rsidR="00077289" w:rsidRPr="00AE6465" w:rsidRDefault="00000000">
            <w:pPr>
              <w:rPr>
                <w:lang w:val="uk-UA"/>
              </w:rPr>
            </w:pPr>
            <w:r w:rsidRPr="00086867">
              <w:rPr>
                <w:lang w:val="ru-RU"/>
              </w:rPr>
              <w:t xml:space="preserve">Текст у </w:t>
            </w:r>
            <w:proofErr w:type="spellStart"/>
            <w:r w:rsidRPr="00086867">
              <w:rPr>
                <w:lang w:val="ru-RU"/>
              </w:rPr>
              <w:t>футері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lastRenderedPageBreak/>
              <w:t>обрізається</w:t>
            </w:r>
            <w:proofErr w:type="spellEnd"/>
            <w:r w:rsidRPr="00086867">
              <w:rPr>
                <w:lang w:val="ru-RU"/>
              </w:rPr>
              <w:t xml:space="preserve"> при </w:t>
            </w:r>
            <w:proofErr w:type="spellStart"/>
            <w:r w:rsidRPr="00086867">
              <w:rPr>
                <w:lang w:val="ru-RU"/>
              </w:rPr>
              <w:t>масштабі</w:t>
            </w:r>
            <w:proofErr w:type="spellEnd"/>
            <w:r w:rsidRPr="00086867">
              <w:rPr>
                <w:lang w:val="ru-RU"/>
              </w:rPr>
              <w:t xml:space="preserve"> 150%</w:t>
            </w:r>
          </w:p>
        </w:tc>
        <w:tc>
          <w:tcPr>
            <w:tcW w:w="1047" w:type="dxa"/>
          </w:tcPr>
          <w:p w14:paraId="671D79B2" w14:textId="77777777" w:rsidR="00077289" w:rsidRDefault="00000000">
            <w:proofErr w:type="spellStart"/>
            <w:r>
              <w:lastRenderedPageBreak/>
              <w:t>Низька</w:t>
            </w:r>
            <w:proofErr w:type="spellEnd"/>
          </w:p>
        </w:tc>
        <w:tc>
          <w:tcPr>
            <w:tcW w:w="1676" w:type="dxa"/>
          </w:tcPr>
          <w:p w14:paraId="70D299EC" w14:textId="77777777" w:rsidR="00077289" w:rsidRDefault="00000000">
            <w:r w:rsidRPr="00086867">
              <w:rPr>
                <w:lang w:val="ru-RU"/>
              </w:rPr>
              <w:t xml:space="preserve">1. </w:t>
            </w:r>
            <w:proofErr w:type="spellStart"/>
            <w:r w:rsidRPr="00086867">
              <w:rPr>
                <w:lang w:val="ru-RU"/>
              </w:rPr>
              <w:t>Відкрити</w:t>
            </w:r>
            <w:proofErr w:type="spellEnd"/>
            <w:r w:rsidRPr="00086867">
              <w:rPr>
                <w:lang w:val="ru-RU"/>
              </w:rPr>
              <w:t xml:space="preserve"> сайт</w:t>
            </w:r>
            <w:r w:rsidRPr="00086867">
              <w:rPr>
                <w:lang w:val="ru-RU"/>
              </w:rPr>
              <w:br/>
            </w:r>
            <w:r w:rsidRPr="00086867">
              <w:rPr>
                <w:lang w:val="ru-RU"/>
              </w:rPr>
              <w:lastRenderedPageBreak/>
              <w:t xml:space="preserve">2. </w:t>
            </w:r>
            <w:proofErr w:type="spellStart"/>
            <w:r w:rsidRPr="00086867">
              <w:rPr>
                <w:lang w:val="ru-RU"/>
              </w:rPr>
              <w:t>Збільшити</w:t>
            </w:r>
            <w:proofErr w:type="spellEnd"/>
            <w:r w:rsidRPr="00086867">
              <w:rPr>
                <w:lang w:val="ru-RU"/>
              </w:rPr>
              <w:t xml:space="preserve"> масштаб до 150% (</w:t>
            </w:r>
            <w:r>
              <w:t>Ctrl</w:t>
            </w:r>
            <w:r w:rsidRPr="00086867">
              <w:rPr>
                <w:lang w:val="ru-RU"/>
              </w:rPr>
              <w:t xml:space="preserve"> +)</w:t>
            </w:r>
            <w:r w:rsidRPr="00086867">
              <w:rPr>
                <w:lang w:val="ru-RU"/>
              </w:rPr>
              <w:br/>
              <w:t xml:space="preserve">3. </w:t>
            </w:r>
            <w:r>
              <w:t>Прокрутити до футера</w:t>
            </w:r>
          </w:p>
        </w:tc>
        <w:tc>
          <w:tcPr>
            <w:tcW w:w="1369" w:type="dxa"/>
          </w:tcPr>
          <w:p w14:paraId="5A67E107" w14:textId="77777777" w:rsidR="00077289" w:rsidRPr="00086867" w:rsidRDefault="00000000">
            <w:pPr>
              <w:rPr>
                <w:lang w:val="ru-RU"/>
              </w:rPr>
            </w:pPr>
            <w:proofErr w:type="spellStart"/>
            <w:r w:rsidRPr="00086867">
              <w:rPr>
                <w:lang w:val="ru-RU"/>
              </w:rPr>
              <w:lastRenderedPageBreak/>
              <w:t>Частина</w:t>
            </w:r>
            <w:proofErr w:type="spellEnd"/>
            <w:r w:rsidRPr="00086867">
              <w:rPr>
                <w:lang w:val="ru-RU"/>
              </w:rPr>
              <w:t xml:space="preserve"> тексту в </w:t>
            </w:r>
            <w:proofErr w:type="spellStart"/>
            <w:r w:rsidRPr="00086867">
              <w:rPr>
                <w:lang w:val="ru-RU"/>
              </w:rPr>
              <w:lastRenderedPageBreak/>
              <w:t>блоці</w:t>
            </w:r>
            <w:proofErr w:type="spellEnd"/>
            <w:r w:rsidRPr="00086867">
              <w:rPr>
                <w:lang w:val="ru-RU"/>
              </w:rPr>
              <w:t xml:space="preserve"> '</w:t>
            </w:r>
            <w:r>
              <w:t>Connect</w:t>
            </w:r>
            <w:r w:rsidRPr="00086867">
              <w:rPr>
                <w:lang w:val="ru-RU"/>
              </w:rPr>
              <w:t xml:space="preserve"> </w:t>
            </w:r>
            <w:r>
              <w:t>With</w:t>
            </w:r>
            <w:r w:rsidRPr="00086867">
              <w:rPr>
                <w:lang w:val="ru-RU"/>
              </w:rPr>
              <w:t xml:space="preserve"> </w:t>
            </w:r>
            <w:r>
              <w:t>Us</w:t>
            </w:r>
            <w:r w:rsidRPr="00086867">
              <w:rPr>
                <w:lang w:val="ru-RU"/>
              </w:rPr>
              <w:t xml:space="preserve">' </w:t>
            </w:r>
            <w:proofErr w:type="spellStart"/>
            <w:r w:rsidRPr="00086867">
              <w:rPr>
                <w:lang w:val="ru-RU"/>
              </w:rPr>
              <w:t>накладається</w:t>
            </w:r>
            <w:proofErr w:type="spellEnd"/>
            <w:r w:rsidRPr="00086867">
              <w:rPr>
                <w:lang w:val="ru-RU"/>
              </w:rPr>
              <w:t xml:space="preserve"> одна на одну</w:t>
            </w:r>
          </w:p>
        </w:tc>
        <w:tc>
          <w:tcPr>
            <w:tcW w:w="1252" w:type="dxa"/>
          </w:tcPr>
          <w:p w14:paraId="5E30B1C4" w14:textId="77777777" w:rsidR="00077289" w:rsidRPr="00086867" w:rsidRDefault="00000000">
            <w:pPr>
              <w:rPr>
                <w:lang w:val="ru-RU"/>
              </w:rPr>
            </w:pPr>
            <w:r w:rsidRPr="00086867">
              <w:rPr>
                <w:lang w:val="ru-RU"/>
              </w:rPr>
              <w:lastRenderedPageBreak/>
              <w:t xml:space="preserve">Текст </w:t>
            </w:r>
            <w:proofErr w:type="spellStart"/>
            <w:r w:rsidRPr="00086867">
              <w:rPr>
                <w:lang w:val="ru-RU"/>
              </w:rPr>
              <w:t>має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адаптуват</w:t>
            </w:r>
            <w:r w:rsidRPr="00086867">
              <w:rPr>
                <w:lang w:val="ru-RU"/>
              </w:rPr>
              <w:lastRenderedPageBreak/>
              <w:t>ися</w:t>
            </w:r>
            <w:proofErr w:type="spellEnd"/>
            <w:r w:rsidRPr="00086867">
              <w:rPr>
                <w:lang w:val="ru-RU"/>
              </w:rPr>
              <w:t xml:space="preserve"> без </w:t>
            </w:r>
            <w:proofErr w:type="spellStart"/>
            <w:r w:rsidRPr="00086867">
              <w:rPr>
                <w:lang w:val="ru-RU"/>
              </w:rPr>
              <w:t>накладення</w:t>
            </w:r>
            <w:proofErr w:type="spellEnd"/>
          </w:p>
        </w:tc>
        <w:tc>
          <w:tcPr>
            <w:tcW w:w="220" w:type="dxa"/>
          </w:tcPr>
          <w:p w14:paraId="0D209F72" w14:textId="3429EBCF" w:rsidR="00077289" w:rsidRPr="006950F6" w:rsidRDefault="00077289">
            <w:pPr>
              <w:rPr>
                <w:lang w:val="ru-RU"/>
              </w:rPr>
            </w:pPr>
          </w:p>
        </w:tc>
        <w:tc>
          <w:tcPr>
            <w:tcW w:w="1314" w:type="dxa"/>
          </w:tcPr>
          <w:p w14:paraId="379199D4" w14:textId="77777777" w:rsidR="00077289" w:rsidRDefault="00000000">
            <w:proofErr w:type="spellStart"/>
            <w:r>
              <w:t>Проблема</w:t>
            </w:r>
            <w:proofErr w:type="spellEnd"/>
            <w:r>
              <w:t xml:space="preserve"> </w:t>
            </w:r>
            <w:proofErr w:type="spellStart"/>
            <w:r>
              <w:t>лише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масштабуванні</w:t>
            </w:r>
            <w:proofErr w:type="spellEnd"/>
          </w:p>
        </w:tc>
      </w:tr>
      <w:tr w:rsidR="006950F6" w14:paraId="55CDC27E" w14:textId="77777777" w:rsidTr="006950F6">
        <w:tc>
          <w:tcPr>
            <w:tcW w:w="382" w:type="dxa"/>
          </w:tcPr>
          <w:p w14:paraId="5DA7A68D" w14:textId="4DDFBB3B" w:rsidR="006950F6" w:rsidRDefault="006950F6" w:rsidP="006950F6">
            <w:r>
              <w:lastRenderedPageBreak/>
              <w:t>3</w:t>
            </w:r>
          </w:p>
        </w:tc>
        <w:tc>
          <w:tcPr>
            <w:tcW w:w="1370" w:type="dxa"/>
          </w:tcPr>
          <w:p w14:paraId="03AD5CC6" w14:textId="4A2EFE15" w:rsidR="006950F6" w:rsidRPr="00086867" w:rsidRDefault="006950F6" w:rsidP="006950F6">
            <w:pPr>
              <w:rPr>
                <w:lang w:val="ru-RU"/>
              </w:rPr>
            </w:pPr>
            <w:proofErr w:type="spellStart"/>
            <w:r w:rsidRPr="00086867">
              <w:rPr>
                <w:lang w:val="ru-RU"/>
              </w:rPr>
              <w:t>Частина</w:t>
            </w:r>
            <w:proofErr w:type="spellEnd"/>
            <w:r w:rsidRPr="00086867">
              <w:rPr>
                <w:lang w:val="ru-RU"/>
              </w:rPr>
              <w:t xml:space="preserve"> тексту в </w:t>
            </w:r>
            <w:proofErr w:type="spellStart"/>
            <w:r w:rsidRPr="00086867">
              <w:rPr>
                <w:lang w:val="ru-RU"/>
              </w:rPr>
              <w:t>блоці</w:t>
            </w:r>
            <w:proofErr w:type="spellEnd"/>
            <w:r w:rsidRPr="00086867">
              <w:rPr>
                <w:lang w:val="ru-RU"/>
              </w:rPr>
              <w:t xml:space="preserve"> '</w:t>
            </w:r>
            <w:r>
              <w:t>Connect</w:t>
            </w:r>
            <w:r w:rsidRPr="00086867">
              <w:rPr>
                <w:lang w:val="ru-RU"/>
              </w:rPr>
              <w:t xml:space="preserve"> </w:t>
            </w:r>
            <w:r>
              <w:t>With</w:t>
            </w:r>
            <w:r w:rsidRPr="00086867">
              <w:rPr>
                <w:lang w:val="ru-RU"/>
              </w:rPr>
              <w:t xml:space="preserve"> </w:t>
            </w:r>
            <w:r>
              <w:t>Us</w:t>
            </w:r>
            <w:r w:rsidRPr="00086867">
              <w:rPr>
                <w:lang w:val="ru-RU"/>
              </w:rPr>
              <w:t xml:space="preserve">' </w:t>
            </w:r>
            <w:proofErr w:type="spellStart"/>
            <w:r w:rsidRPr="00086867">
              <w:rPr>
                <w:lang w:val="ru-RU"/>
              </w:rPr>
              <w:t>накладається</w:t>
            </w:r>
            <w:proofErr w:type="spellEnd"/>
            <w:r w:rsidRPr="00086867">
              <w:rPr>
                <w:lang w:val="ru-RU"/>
              </w:rPr>
              <w:t xml:space="preserve"> одна на одну</w:t>
            </w:r>
          </w:p>
        </w:tc>
        <w:tc>
          <w:tcPr>
            <w:tcW w:w="1047" w:type="dxa"/>
          </w:tcPr>
          <w:p w14:paraId="2CCCBA79" w14:textId="77777777" w:rsidR="006950F6" w:rsidRDefault="006950F6" w:rsidP="006950F6">
            <w:proofErr w:type="spellStart"/>
            <w:r>
              <w:t>Середня</w:t>
            </w:r>
            <w:proofErr w:type="spellEnd"/>
          </w:p>
        </w:tc>
        <w:tc>
          <w:tcPr>
            <w:tcW w:w="1676" w:type="dxa"/>
          </w:tcPr>
          <w:p w14:paraId="451A83AE" w14:textId="77777777" w:rsidR="006950F6" w:rsidRDefault="006950F6" w:rsidP="006950F6">
            <w:r w:rsidRPr="00086867">
              <w:rPr>
                <w:lang w:val="ru-RU"/>
              </w:rPr>
              <w:t xml:space="preserve">1. Перейти до </w:t>
            </w:r>
            <w:proofErr w:type="spellStart"/>
            <w:r w:rsidRPr="00086867">
              <w:rPr>
                <w:lang w:val="ru-RU"/>
              </w:rPr>
              <w:t>секції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пошуку</w:t>
            </w:r>
            <w:proofErr w:type="spellEnd"/>
            <w:r w:rsidRPr="00086867">
              <w:rPr>
                <w:lang w:val="ru-RU"/>
              </w:rPr>
              <w:t xml:space="preserve"> погоди</w:t>
            </w:r>
            <w:r w:rsidRPr="00086867">
              <w:rPr>
                <w:lang w:val="ru-RU"/>
              </w:rPr>
              <w:br/>
              <w:t>2. Ввести '!!!@@@' у поле '</w:t>
            </w:r>
            <w:r>
              <w:t>City</w:t>
            </w:r>
            <w:r w:rsidRPr="00086867">
              <w:rPr>
                <w:lang w:val="ru-RU"/>
              </w:rPr>
              <w:t xml:space="preserve"> </w:t>
            </w:r>
            <w:r>
              <w:t>name</w:t>
            </w:r>
            <w:r w:rsidRPr="00086867">
              <w:rPr>
                <w:lang w:val="ru-RU"/>
              </w:rPr>
              <w:t>'</w:t>
            </w:r>
            <w:r w:rsidRPr="00086867">
              <w:rPr>
                <w:lang w:val="ru-RU"/>
              </w:rPr>
              <w:br/>
              <w:t xml:space="preserve">3. </w:t>
            </w:r>
            <w:proofErr w:type="spellStart"/>
            <w:r>
              <w:t>Натиснути</w:t>
            </w:r>
            <w:proofErr w:type="spellEnd"/>
            <w:r>
              <w:t xml:space="preserve"> 'Search'</w:t>
            </w:r>
          </w:p>
        </w:tc>
        <w:tc>
          <w:tcPr>
            <w:tcW w:w="1369" w:type="dxa"/>
          </w:tcPr>
          <w:p w14:paraId="253A8E3E" w14:textId="77777777" w:rsidR="006950F6" w:rsidRPr="00086867" w:rsidRDefault="006950F6" w:rsidP="006950F6">
            <w:pPr>
              <w:rPr>
                <w:lang w:val="ru-RU"/>
              </w:rPr>
            </w:pPr>
            <w:proofErr w:type="spellStart"/>
            <w:r w:rsidRPr="00086867">
              <w:rPr>
                <w:lang w:val="ru-RU"/>
              </w:rPr>
              <w:t>Пошук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приймає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некоректний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ввід</w:t>
            </w:r>
            <w:proofErr w:type="spellEnd"/>
            <w:r w:rsidRPr="00086867">
              <w:rPr>
                <w:lang w:val="ru-RU"/>
              </w:rPr>
              <w:t xml:space="preserve">, </w:t>
            </w:r>
            <w:proofErr w:type="spellStart"/>
            <w:r w:rsidRPr="00086867">
              <w:rPr>
                <w:lang w:val="ru-RU"/>
              </w:rPr>
              <w:t>але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нічого</w:t>
            </w:r>
            <w:proofErr w:type="spellEnd"/>
            <w:r w:rsidRPr="00086867">
              <w:rPr>
                <w:lang w:val="ru-RU"/>
              </w:rPr>
              <w:t xml:space="preserve"> не </w:t>
            </w:r>
            <w:proofErr w:type="spellStart"/>
            <w:r w:rsidRPr="00086867">
              <w:rPr>
                <w:lang w:val="ru-RU"/>
              </w:rPr>
              <w:t>відображає</w:t>
            </w:r>
            <w:proofErr w:type="spellEnd"/>
          </w:p>
        </w:tc>
        <w:tc>
          <w:tcPr>
            <w:tcW w:w="1252" w:type="dxa"/>
          </w:tcPr>
          <w:p w14:paraId="526FA6CE" w14:textId="77777777" w:rsidR="006950F6" w:rsidRPr="00086867" w:rsidRDefault="006950F6" w:rsidP="006950F6">
            <w:pPr>
              <w:rPr>
                <w:lang w:val="ru-RU"/>
              </w:rPr>
            </w:pPr>
            <w:proofErr w:type="spellStart"/>
            <w:r w:rsidRPr="00086867">
              <w:rPr>
                <w:lang w:val="ru-RU"/>
              </w:rPr>
              <w:t>Повідомлення</w:t>
            </w:r>
            <w:proofErr w:type="spellEnd"/>
            <w:r w:rsidRPr="00086867">
              <w:rPr>
                <w:lang w:val="ru-RU"/>
              </w:rPr>
              <w:t xml:space="preserve"> про </w:t>
            </w:r>
            <w:proofErr w:type="spellStart"/>
            <w:r w:rsidRPr="00086867">
              <w:rPr>
                <w:lang w:val="ru-RU"/>
              </w:rPr>
              <w:t>недійсне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введення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або</w:t>
            </w:r>
            <w:proofErr w:type="spellEnd"/>
            <w:r w:rsidRPr="00086867">
              <w:rPr>
                <w:lang w:val="ru-RU"/>
              </w:rPr>
              <w:t xml:space="preserve"> </w:t>
            </w:r>
            <w:proofErr w:type="spellStart"/>
            <w:r w:rsidRPr="00086867">
              <w:rPr>
                <w:lang w:val="ru-RU"/>
              </w:rPr>
              <w:t>валідація</w:t>
            </w:r>
            <w:proofErr w:type="spellEnd"/>
          </w:p>
        </w:tc>
        <w:tc>
          <w:tcPr>
            <w:tcW w:w="220" w:type="dxa"/>
          </w:tcPr>
          <w:p w14:paraId="205F1537" w14:textId="474824F0" w:rsidR="006950F6" w:rsidRPr="006950F6" w:rsidRDefault="006950F6" w:rsidP="006950F6">
            <w:pPr>
              <w:rPr>
                <w:lang w:val="ru-RU"/>
              </w:rPr>
            </w:pPr>
          </w:p>
        </w:tc>
        <w:tc>
          <w:tcPr>
            <w:tcW w:w="1314" w:type="dxa"/>
          </w:tcPr>
          <w:p w14:paraId="7ABD936D" w14:textId="77777777" w:rsidR="006950F6" w:rsidRDefault="006950F6" w:rsidP="006950F6">
            <w:proofErr w:type="spellStart"/>
            <w:r>
              <w:t>Валідація</w:t>
            </w:r>
            <w:proofErr w:type="spellEnd"/>
            <w:r>
              <w:t xml:space="preserve"> </w:t>
            </w:r>
            <w:proofErr w:type="spellStart"/>
            <w:r>
              <w:t>відсутня</w:t>
            </w:r>
            <w:proofErr w:type="spellEnd"/>
          </w:p>
        </w:tc>
      </w:tr>
    </w:tbl>
    <w:p w14:paraId="51AB4C64" w14:textId="77777777" w:rsidR="00FF4B62" w:rsidRDefault="00FF4B62">
      <w:pPr>
        <w:rPr>
          <w:lang w:val="uk-UA"/>
        </w:rPr>
      </w:pPr>
    </w:p>
    <w:p w14:paraId="7F7C4B1A" w14:textId="77777777" w:rsidR="00397F17" w:rsidRDefault="00397F17"/>
    <w:p w14:paraId="54157FA4" w14:textId="4B08F258" w:rsidR="00397F17" w:rsidRPr="00397F17" w:rsidRDefault="00397F17">
      <w:pPr>
        <w:rPr>
          <w:lang w:val="ru-RU"/>
        </w:rPr>
      </w:pP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відповідальних для виконання всіх задач </w:t>
      </w:r>
      <w:r>
        <w:rPr>
          <w:lang w:val="ru-RU"/>
        </w:rPr>
        <w:t xml:space="preserve">у </w:t>
      </w:r>
      <w:r>
        <w:t>JIRA</w:t>
      </w:r>
      <w:r w:rsidRPr="00397F17">
        <w:rPr>
          <w:lang w:val="ru-RU"/>
        </w:rPr>
        <w:t>:</w:t>
      </w:r>
    </w:p>
    <w:p w14:paraId="41205E5D" w14:textId="199F269E" w:rsidR="00397F17" w:rsidRPr="00397F17" w:rsidRDefault="00397F17">
      <w:pPr>
        <w:rPr>
          <w:lang w:val="uk-UA"/>
        </w:rPr>
      </w:pPr>
      <w:r w:rsidRPr="00397F17">
        <w:rPr>
          <w:lang w:val="uk-UA"/>
        </w:rPr>
        <w:t>https://igormordvinov2015.atlassian.net/jira/software/projects/WEBCAM/boards/2/backlog</w:t>
      </w:r>
    </w:p>
    <w:sectPr w:rsidR="00397F17" w:rsidRPr="00397F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537414">
    <w:abstractNumId w:val="8"/>
  </w:num>
  <w:num w:numId="2" w16cid:durableId="326128029">
    <w:abstractNumId w:val="6"/>
  </w:num>
  <w:num w:numId="3" w16cid:durableId="1865358232">
    <w:abstractNumId w:val="5"/>
  </w:num>
  <w:num w:numId="4" w16cid:durableId="1362898976">
    <w:abstractNumId w:val="4"/>
  </w:num>
  <w:num w:numId="5" w16cid:durableId="1902472892">
    <w:abstractNumId w:val="7"/>
  </w:num>
  <w:num w:numId="6" w16cid:durableId="1311445866">
    <w:abstractNumId w:val="3"/>
  </w:num>
  <w:num w:numId="7" w16cid:durableId="315033549">
    <w:abstractNumId w:val="2"/>
  </w:num>
  <w:num w:numId="8" w16cid:durableId="1232038666">
    <w:abstractNumId w:val="1"/>
  </w:num>
  <w:num w:numId="9" w16cid:durableId="173049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89"/>
    <w:rsid w:val="00086867"/>
    <w:rsid w:val="0015074B"/>
    <w:rsid w:val="0029639D"/>
    <w:rsid w:val="00326F90"/>
    <w:rsid w:val="00397F17"/>
    <w:rsid w:val="004640E9"/>
    <w:rsid w:val="006950F6"/>
    <w:rsid w:val="00AA1D8D"/>
    <w:rsid w:val="00AE6465"/>
    <w:rsid w:val="00B47730"/>
    <w:rsid w:val="00CB0664"/>
    <w:rsid w:val="00E6650C"/>
    <w:rsid w:val="00FC693F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CCFF0C"/>
  <w14:defaultImageDpi w14:val="300"/>
  <w15:docId w15:val="{CA2A7AF4-0DBC-4342-87BC-383605C7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983</Words>
  <Characters>561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Мордвинов</cp:lastModifiedBy>
  <cp:revision>3</cp:revision>
  <dcterms:created xsi:type="dcterms:W3CDTF">2025-05-07T13:47:00Z</dcterms:created>
  <dcterms:modified xsi:type="dcterms:W3CDTF">2025-05-07T17:29:00Z</dcterms:modified>
  <cp:category/>
</cp:coreProperties>
</file>